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CE1" w:rsidRDefault="00821796">
      <w:pPr>
        <w:pStyle w:val="Ttulo1"/>
      </w:pPr>
      <w:bookmarkStart w:id="0" w:name="_GoBack"/>
      <w:bookmarkEnd w:id="0"/>
      <w:proofErr w:type="spellStart"/>
      <w:r>
        <w:t>Documentación</w:t>
      </w:r>
      <w:proofErr w:type="spellEnd"/>
      <w:r>
        <w:t xml:space="preserve"> del Endpoint de Inicio de Sesión (Login)</w:t>
      </w:r>
    </w:p>
    <w:p w:rsidR="00F00CE1" w:rsidRDefault="00821796">
      <w:pPr>
        <w:pStyle w:val="Ttulo2"/>
      </w:pPr>
      <w:r>
        <w:t>1. URL del Endpoint</w:t>
      </w:r>
    </w:p>
    <w:p w:rsidR="00F00CE1" w:rsidRDefault="00821796">
      <w:r>
        <w:t>POST /auth/login</w:t>
      </w:r>
    </w:p>
    <w:p w:rsidR="00F00CE1" w:rsidRDefault="00821796">
      <w:pPr>
        <w:pStyle w:val="Ttulo2"/>
      </w:pPr>
      <w:r>
        <w:t>2. Descripción</w:t>
      </w:r>
    </w:p>
    <w:p w:rsidR="00F00CE1" w:rsidRDefault="00821796">
      <w:r>
        <w:t xml:space="preserve">Este endpoint permite a los usuarios autenticarse enviando su número de contrato y contraseña. Si las credenciales son válidas, se retorna un </w:t>
      </w:r>
      <w:r>
        <w:t>token JWT y los datos básicos del usuario.</w:t>
      </w:r>
    </w:p>
    <w:p w:rsidR="00F00CE1" w:rsidRDefault="00821796">
      <w:pPr>
        <w:pStyle w:val="Ttulo2"/>
      </w:pPr>
      <w:r>
        <w:t>3. Cuerpo de la Solicitud (Body)</w:t>
      </w:r>
    </w:p>
    <w:p w:rsidR="00F00CE1" w:rsidRDefault="00821796">
      <w:r>
        <w:t>Formato: JSON</w:t>
      </w:r>
    </w:p>
    <w:p w:rsidR="00F00CE1" w:rsidRDefault="00821796">
      <w:r>
        <w:t>{</w:t>
      </w:r>
      <w:r>
        <w:br/>
        <w:t xml:space="preserve">  "contrato": "Contrato-001",</w:t>
      </w:r>
      <w:r>
        <w:br/>
        <w:t xml:space="preserve">  "password": "123456"</w:t>
      </w:r>
      <w:r>
        <w:br/>
        <w:t>}</w:t>
      </w:r>
    </w:p>
    <w:p w:rsidR="00F00CE1" w:rsidRDefault="00821796">
      <w:pPr>
        <w:pStyle w:val="Ttulo2"/>
      </w:pPr>
      <w:r>
        <w:t>4. Respuesta Exitosa (200 OK)</w:t>
      </w:r>
    </w:p>
    <w:p w:rsidR="00F00CE1" w:rsidRDefault="00821796">
      <w:r>
        <w:t>{</w:t>
      </w:r>
      <w:r>
        <w:br/>
        <w:t xml:space="preserve">  "message": "Login exitoso",</w:t>
      </w:r>
      <w:r>
        <w:br/>
        <w:t xml:space="preserve">  "access_token": "eyJhbGciOiJIUzI1NiIsInR5cCI6</w:t>
      </w:r>
      <w:r>
        <w:t>IkpXVCJ9...",</w:t>
      </w:r>
      <w:r>
        <w:br/>
        <w:t xml:space="preserve">  "user": {</w:t>
      </w:r>
      <w:r>
        <w:br/>
        <w:t xml:space="preserve">    "id": 1,</w:t>
      </w:r>
      <w:r>
        <w:br/>
        <w:t xml:space="preserve">    "nombre": "Juan",</w:t>
      </w:r>
      <w:r>
        <w:br/>
        <w:t xml:space="preserve">    "apellido": "Pérez",</w:t>
      </w:r>
      <w:r>
        <w:br/>
        <w:t xml:space="preserve">    "email": "juan@example.com",</w:t>
      </w:r>
      <w:r>
        <w:br/>
        <w:t xml:space="preserve">    "rol": "Admin"</w:t>
      </w:r>
      <w:r>
        <w:br/>
        <w:t xml:space="preserve">  }</w:t>
      </w:r>
      <w:r>
        <w:br/>
        <w:t>}</w:t>
      </w:r>
    </w:p>
    <w:p w:rsidR="00F00CE1" w:rsidRDefault="00821796">
      <w:pPr>
        <w:pStyle w:val="Ttulo2"/>
      </w:pPr>
      <w:r>
        <w:t>5. Posibles Errores</w:t>
      </w:r>
    </w:p>
    <w:p w:rsidR="00F00CE1" w:rsidRDefault="00821796">
      <w:r>
        <w:t>- 401 Unauthorized: Credenciales incorrectas</w:t>
      </w:r>
    </w:p>
    <w:p w:rsidR="00F00CE1" w:rsidRDefault="00821796">
      <w:r>
        <w:t>- 400 Bad Request: Faltan campos requeridos</w:t>
      </w:r>
    </w:p>
    <w:p w:rsidR="00F00CE1" w:rsidRDefault="00821796">
      <w:pPr>
        <w:pStyle w:val="Ttulo2"/>
      </w:pPr>
      <w:r>
        <w:t xml:space="preserve">6. </w:t>
      </w:r>
      <w:r>
        <w:t>Cómo Probar en Postman</w:t>
      </w:r>
    </w:p>
    <w:p w:rsidR="00F00CE1" w:rsidRDefault="00821796">
      <w:r>
        <w:t>Paso 1: Crear una nueva petición en Postman</w:t>
      </w:r>
    </w:p>
    <w:p w:rsidR="00F00CE1" w:rsidRDefault="00821796">
      <w:r>
        <w:t>- Método: POST</w:t>
      </w:r>
    </w:p>
    <w:p w:rsidR="00F00CE1" w:rsidRDefault="00821796">
      <w:r>
        <w:t>- URL: http://localhost:3000/auth/login (ajusta según tu entorno)</w:t>
      </w:r>
    </w:p>
    <w:p w:rsidR="00F00CE1" w:rsidRDefault="00821796">
      <w:r>
        <w:t>Paso 2: Ir a la pestaña "Body" y seleccionar "raw" → "JSON"</w:t>
      </w:r>
    </w:p>
    <w:p w:rsidR="00F00CE1" w:rsidRDefault="00821796">
      <w:r>
        <w:lastRenderedPageBreak/>
        <w:t>Pega este contenido:</w:t>
      </w:r>
    </w:p>
    <w:p w:rsidR="00F00CE1" w:rsidRDefault="00821796">
      <w:r>
        <w:t>{</w:t>
      </w:r>
      <w:r>
        <w:br/>
        <w:t xml:space="preserve">  "contrato": "Contrato-0</w:t>
      </w:r>
      <w:r>
        <w:t>01",</w:t>
      </w:r>
      <w:r>
        <w:br/>
        <w:t xml:space="preserve">  "password": "123456"</w:t>
      </w:r>
      <w:r>
        <w:br/>
        <w:t>}</w:t>
      </w:r>
    </w:p>
    <w:p w:rsidR="00F00CE1" w:rsidRDefault="00821796">
      <w:r>
        <w:t>Paso 3: Haz clic en "Send".</w:t>
      </w:r>
    </w:p>
    <w:p w:rsidR="00F00CE1" w:rsidRDefault="00821796">
      <w:r>
        <w:t>Si todo está correcto, deberías ver una respuesta 200 con un token y los datos del usuario.</w:t>
      </w:r>
    </w:p>
    <w:p w:rsidR="00F00CE1" w:rsidRDefault="00821796">
      <w:r>
        <w:t>Paso 4: Para usar el JWT en otros endpoints protegidos, ve a la pestaña "Authorization" de Postman:</w:t>
      </w:r>
    </w:p>
    <w:p w:rsidR="00F00CE1" w:rsidRDefault="00821796">
      <w:r>
        <w:t>- Tipo</w:t>
      </w:r>
      <w:r>
        <w:t>: Bearer Token</w:t>
      </w:r>
    </w:p>
    <w:p w:rsidR="00F00CE1" w:rsidRDefault="00821796">
      <w:r>
        <w:t>- Token: Pega aquí el valor de "access_token" recibido.</w:t>
      </w:r>
    </w:p>
    <w:sectPr w:rsidR="00F00C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1796"/>
    <w:rsid w:val="00AA1D8D"/>
    <w:rsid w:val="00B47730"/>
    <w:rsid w:val="00CB0664"/>
    <w:rsid w:val="00F00C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E744FF"/>
  <w14:defaultImageDpi w14:val="300"/>
  <w15:docId w15:val="{63DCF221-24A5-4D0E-AB1F-3003A72A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9B6E4B-0DB7-4F21-98F2-B5133CAB0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1138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DeimarSoft</cp:lastModifiedBy>
  <cp:revision>2</cp:revision>
  <dcterms:created xsi:type="dcterms:W3CDTF">2025-06-03T04:48:00Z</dcterms:created>
  <dcterms:modified xsi:type="dcterms:W3CDTF">2025-06-03T04:48:00Z</dcterms:modified>
  <cp:category/>
</cp:coreProperties>
</file>