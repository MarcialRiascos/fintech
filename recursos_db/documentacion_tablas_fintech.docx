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495" w:rsidRDefault="009B1639">
      <w:pPr>
        <w:pStyle w:val="Ttulo1"/>
      </w:pPr>
      <w:r>
        <w:t>Documentación Base de Datos - Proyecto NestJS</w:t>
      </w:r>
    </w:p>
    <w:p w:rsidR="00185495" w:rsidRDefault="009B1639">
      <w:pPr>
        <w:pStyle w:val="Ttulo2"/>
      </w:pPr>
      <w:r>
        <w:t>1. Introducción</w:t>
      </w:r>
    </w:p>
    <w:p w:rsidR="00185495" w:rsidRDefault="009B1639">
      <w:r>
        <w:t xml:space="preserve">Este documento describe la estructura actual de la base de datos, creada con MySQL, para el proyecto NestJS. Se detallan las tablas, columnas, tipos de datos, claves primarias, claves foráneas </w:t>
      </w:r>
      <w:r>
        <w:t>y relaciones. Este recurso es para que el equipo de desarrollo pueda entender y consultar la base de datos fácilmente.</w:t>
      </w:r>
    </w:p>
    <w:p w:rsidR="00185495" w:rsidRDefault="009B1639">
      <w:pPr>
        <w:pStyle w:val="Ttulo2"/>
      </w:pPr>
      <w:r>
        <w:t>2. Tablas y Columnas</w:t>
      </w:r>
    </w:p>
    <w:p w:rsidR="00185495" w:rsidRDefault="009B1639">
      <w:pPr>
        <w:pStyle w:val="Ttulo3"/>
      </w:pPr>
      <w:r>
        <w:t>Tabla: `dni_tipos`</w:t>
      </w:r>
    </w:p>
    <w:p w:rsidR="00185495" w:rsidRDefault="009B1639">
      <w:r>
        <w:t>Catálogo que contiene tipos de documento de identidad.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726"/>
        <w:gridCol w:w="1727"/>
        <w:gridCol w:w="1725"/>
        <w:gridCol w:w="1725"/>
        <w:gridCol w:w="1727"/>
      </w:tblGrid>
      <w:tr w:rsidR="00185495" w:rsidTr="009B16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9B1639">
            <w:r>
              <w:t>Columna</w:t>
            </w:r>
          </w:p>
        </w:tc>
        <w:tc>
          <w:tcPr>
            <w:tcW w:w="1728" w:type="dxa"/>
          </w:tcPr>
          <w:p w:rsidR="00185495" w:rsidRDefault="009B1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728" w:type="dxa"/>
          </w:tcPr>
          <w:p w:rsidR="00185495" w:rsidRDefault="009B1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728" w:type="dxa"/>
          </w:tcPr>
          <w:p w:rsidR="00185495" w:rsidRDefault="009B1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Llave</w:t>
            </w:r>
          </w:p>
        </w:tc>
        <w:tc>
          <w:tcPr>
            <w:tcW w:w="1728" w:type="dxa"/>
          </w:tcPr>
          <w:p w:rsidR="00185495" w:rsidRDefault="009B1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185495" w:rsidTr="009B1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9B1639">
            <w:r>
              <w:t>id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</w:t>
            </w:r>
            <w:r>
              <w:t>t(11)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</w:t>
            </w:r>
          </w:p>
        </w:tc>
      </w:tr>
      <w:tr w:rsidR="00185495" w:rsidTr="009B1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9B1639">
            <w:proofErr w:type="spellStart"/>
            <w:r>
              <w:t>nombre</w:t>
            </w:r>
            <w:proofErr w:type="spellEnd"/>
          </w:p>
        </w:tc>
        <w:tc>
          <w:tcPr>
            <w:tcW w:w="1728" w:type="dxa"/>
          </w:tcPr>
          <w:p w:rsidR="00185495" w:rsidRDefault="00F77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</w:t>
            </w:r>
            <w:r w:rsidR="009B1639">
              <w:t>)</w:t>
            </w: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:rsidR="00185495" w:rsidRDefault="0018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tipo de documento</w:t>
            </w:r>
          </w:p>
        </w:tc>
      </w:tr>
    </w:tbl>
    <w:p w:rsidR="00185495" w:rsidRDefault="00185495"/>
    <w:p w:rsidR="00185495" w:rsidRDefault="009B1639">
      <w:pPr>
        <w:pStyle w:val="Ttulo3"/>
      </w:pPr>
      <w:r>
        <w:t>Tabla: `estados`</w:t>
      </w:r>
    </w:p>
    <w:p w:rsidR="00185495" w:rsidRDefault="009B1639">
      <w:r>
        <w:t>Catálogo que contiene los estados posibles para un usuario.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726"/>
        <w:gridCol w:w="1727"/>
        <w:gridCol w:w="1725"/>
        <w:gridCol w:w="1725"/>
        <w:gridCol w:w="1727"/>
      </w:tblGrid>
      <w:tr w:rsidR="00185495" w:rsidTr="009B16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9B1639">
            <w:r>
              <w:t>Columna</w:t>
            </w:r>
          </w:p>
        </w:tc>
        <w:tc>
          <w:tcPr>
            <w:tcW w:w="1728" w:type="dxa"/>
          </w:tcPr>
          <w:p w:rsidR="00185495" w:rsidRDefault="009B1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728" w:type="dxa"/>
          </w:tcPr>
          <w:p w:rsidR="00185495" w:rsidRDefault="009B1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728" w:type="dxa"/>
          </w:tcPr>
          <w:p w:rsidR="00185495" w:rsidRDefault="009B1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Llave</w:t>
            </w:r>
          </w:p>
        </w:tc>
        <w:tc>
          <w:tcPr>
            <w:tcW w:w="1728" w:type="dxa"/>
          </w:tcPr>
          <w:p w:rsidR="00185495" w:rsidRDefault="009B1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185495" w:rsidTr="009B1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9B1639">
            <w:r>
              <w:t>id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</w:t>
            </w:r>
          </w:p>
        </w:tc>
      </w:tr>
      <w:tr w:rsidR="00185495" w:rsidTr="009B1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F77260">
            <w:proofErr w:type="spellStart"/>
            <w:r>
              <w:t>estado</w:t>
            </w:r>
            <w:proofErr w:type="spellEnd"/>
          </w:p>
        </w:tc>
        <w:tc>
          <w:tcPr>
            <w:tcW w:w="1728" w:type="dxa"/>
          </w:tcPr>
          <w:p w:rsidR="00185495" w:rsidRDefault="00F77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</w:t>
            </w:r>
            <w:r w:rsidR="009B1639">
              <w:t>)</w:t>
            </w: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:rsidR="00185495" w:rsidRDefault="0018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estado</w:t>
            </w:r>
          </w:p>
        </w:tc>
      </w:tr>
    </w:tbl>
    <w:p w:rsidR="00185495" w:rsidRDefault="00185495"/>
    <w:p w:rsidR="00185495" w:rsidRDefault="009B1639">
      <w:pPr>
        <w:pStyle w:val="Ttulo3"/>
      </w:pPr>
      <w:r>
        <w:t>Tabla: `estratos`</w:t>
      </w:r>
    </w:p>
    <w:p w:rsidR="00185495" w:rsidRDefault="009B1639">
      <w:r>
        <w:t>Catálogo con los estratos sociales.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726"/>
        <w:gridCol w:w="1727"/>
        <w:gridCol w:w="1725"/>
        <w:gridCol w:w="1725"/>
        <w:gridCol w:w="1727"/>
      </w:tblGrid>
      <w:tr w:rsidR="00185495" w:rsidTr="009B16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9B1639">
            <w:r>
              <w:t>Columna</w:t>
            </w:r>
          </w:p>
        </w:tc>
        <w:tc>
          <w:tcPr>
            <w:tcW w:w="1728" w:type="dxa"/>
          </w:tcPr>
          <w:p w:rsidR="00185495" w:rsidRDefault="009B1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728" w:type="dxa"/>
          </w:tcPr>
          <w:p w:rsidR="00185495" w:rsidRDefault="009B1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728" w:type="dxa"/>
          </w:tcPr>
          <w:p w:rsidR="00185495" w:rsidRDefault="009B1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Llave</w:t>
            </w:r>
          </w:p>
        </w:tc>
        <w:tc>
          <w:tcPr>
            <w:tcW w:w="1728" w:type="dxa"/>
          </w:tcPr>
          <w:p w:rsidR="00185495" w:rsidRDefault="009B1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185495" w:rsidTr="009B1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9B1639">
            <w:r>
              <w:t>id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</w:t>
            </w:r>
          </w:p>
        </w:tc>
      </w:tr>
      <w:tr w:rsidR="00185495" w:rsidTr="009B1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F77260">
            <w:proofErr w:type="spellStart"/>
            <w:r>
              <w:t>estrato</w:t>
            </w:r>
            <w:proofErr w:type="spellEnd"/>
          </w:p>
        </w:tc>
        <w:tc>
          <w:tcPr>
            <w:tcW w:w="1728" w:type="dxa"/>
          </w:tcPr>
          <w:p w:rsidR="00185495" w:rsidRDefault="00F77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</w:t>
            </w:r>
            <w:r w:rsidR="009B1639">
              <w:t>)</w:t>
            </w: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:rsidR="00185495" w:rsidRDefault="0018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estrato</w:t>
            </w:r>
          </w:p>
        </w:tc>
      </w:tr>
    </w:tbl>
    <w:p w:rsidR="00185495" w:rsidRDefault="00185495"/>
    <w:p w:rsidR="00185495" w:rsidRDefault="009B1639">
      <w:pPr>
        <w:pStyle w:val="Ttulo3"/>
      </w:pPr>
      <w:r>
        <w:t>Tabla: `roles`</w:t>
      </w:r>
    </w:p>
    <w:p w:rsidR="00185495" w:rsidRDefault="009B1639">
      <w:r>
        <w:t>Catálogo con roles de usuario.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726"/>
        <w:gridCol w:w="1727"/>
        <w:gridCol w:w="1725"/>
        <w:gridCol w:w="1725"/>
        <w:gridCol w:w="1727"/>
      </w:tblGrid>
      <w:tr w:rsidR="00185495" w:rsidTr="009B16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9B1639">
            <w:r>
              <w:t>Columna</w:t>
            </w:r>
          </w:p>
        </w:tc>
        <w:tc>
          <w:tcPr>
            <w:tcW w:w="1728" w:type="dxa"/>
          </w:tcPr>
          <w:p w:rsidR="00185495" w:rsidRDefault="009B1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728" w:type="dxa"/>
          </w:tcPr>
          <w:p w:rsidR="00185495" w:rsidRDefault="009B1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728" w:type="dxa"/>
          </w:tcPr>
          <w:p w:rsidR="00185495" w:rsidRDefault="009B1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Llave</w:t>
            </w:r>
          </w:p>
        </w:tc>
        <w:tc>
          <w:tcPr>
            <w:tcW w:w="1728" w:type="dxa"/>
          </w:tcPr>
          <w:p w:rsidR="00185495" w:rsidRDefault="009B1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185495" w:rsidTr="009B1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9B1639">
            <w:r>
              <w:lastRenderedPageBreak/>
              <w:t>id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</w:t>
            </w:r>
          </w:p>
        </w:tc>
      </w:tr>
      <w:tr w:rsidR="00185495" w:rsidTr="009B1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F77260">
            <w:r>
              <w:t>role</w:t>
            </w:r>
          </w:p>
        </w:tc>
        <w:tc>
          <w:tcPr>
            <w:tcW w:w="1728" w:type="dxa"/>
          </w:tcPr>
          <w:p w:rsidR="00185495" w:rsidRDefault="00F77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</w:t>
            </w:r>
            <w:r w:rsidR="009B1639">
              <w:t>)</w:t>
            </w: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:rsidR="00185495" w:rsidRDefault="0018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rol</w:t>
            </w:r>
          </w:p>
        </w:tc>
      </w:tr>
    </w:tbl>
    <w:p w:rsidR="00185495" w:rsidRDefault="00185495"/>
    <w:p w:rsidR="00185495" w:rsidRDefault="009B1639">
      <w:pPr>
        <w:pStyle w:val="Ttulo3"/>
      </w:pPr>
      <w:r>
        <w:t>Tabla: `sexos`</w:t>
      </w:r>
    </w:p>
    <w:p w:rsidR="00185495" w:rsidRDefault="009B1639">
      <w:r>
        <w:t>Catálogo con tipos de sexo.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185495" w:rsidTr="009B16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9B1639">
            <w:r>
              <w:t>Columna</w:t>
            </w:r>
          </w:p>
        </w:tc>
        <w:tc>
          <w:tcPr>
            <w:tcW w:w="1728" w:type="dxa"/>
          </w:tcPr>
          <w:p w:rsidR="00185495" w:rsidRDefault="009B1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728" w:type="dxa"/>
          </w:tcPr>
          <w:p w:rsidR="00185495" w:rsidRDefault="009B1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728" w:type="dxa"/>
          </w:tcPr>
          <w:p w:rsidR="00185495" w:rsidRDefault="009B1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Llave</w:t>
            </w:r>
          </w:p>
        </w:tc>
        <w:tc>
          <w:tcPr>
            <w:tcW w:w="1728" w:type="dxa"/>
          </w:tcPr>
          <w:p w:rsidR="00185495" w:rsidRDefault="009B1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185495" w:rsidTr="009B1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9B1639">
            <w:r>
              <w:t>id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</w:t>
            </w:r>
          </w:p>
        </w:tc>
      </w:tr>
      <w:tr w:rsidR="00185495" w:rsidTr="009B1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F77260">
            <w:proofErr w:type="spellStart"/>
            <w:r>
              <w:t>sexo</w:t>
            </w:r>
            <w:proofErr w:type="spellEnd"/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:rsidR="00185495" w:rsidRDefault="0018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sexo</w:t>
            </w:r>
          </w:p>
        </w:tc>
      </w:tr>
    </w:tbl>
    <w:p w:rsidR="00185495" w:rsidRDefault="00185495"/>
    <w:p w:rsidR="00185495" w:rsidRDefault="009B1639">
      <w:pPr>
        <w:pStyle w:val="Ttulo3"/>
      </w:pPr>
      <w:r>
        <w:t>Tabla: `usuarios`</w:t>
      </w:r>
    </w:p>
    <w:p w:rsidR="00185495" w:rsidRDefault="009B1639">
      <w:r>
        <w:t>Tabla principal que contiene los datos de los usuarios.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500"/>
        <w:gridCol w:w="1680"/>
        <w:gridCol w:w="1480"/>
        <w:gridCol w:w="1508"/>
        <w:gridCol w:w="1688"/>
      </w:tblGrid>
      <w:tr w:rsidR="00185495" w:rsidTr="009B16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9B1639">
            <w:r>
              <w:t>Columna</w:t>
            </w:r>
          </w:p>
        </w:tc>
        <w:tc>
          <w:tcPr>
            <w:tcW w:w="1728" w:type="dxa"/>
          </w:tcPr>
          <w:p w:rsidR="00185495" w:rsidRDefault="009B1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728" w:type="dxa"/>
          </w:tcPr>
          <w:p w:rsidR="00185495" w:rsidRDefault="009B1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728" w:type="dxa"/>
          </w:tcPr>
          <w:p w:rsidR="00185495" w:rsidRDefault="009B1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Llave</w:t>
            </w:r>
          </w:p>
        </w:tc>
        <w:tc>
          <w:tcPr>
            <w:tcW w:w="1728" w:type="dxa"/>
          </w:tcPr>
          <w:p w:rsidR="00185495" w:rsidRDefault="009B1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185495" w:rsidTr="009B1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9B1639">
            <w:r>
              <w:t>id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</w:t>
            </w:r>
          </w:p>
        </w:tc>
      </w:tr>
      <w:tr w:rsidR="00185495" w:rsidTr="009B1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9B1639">
            <w:r>
              <w:t>nombre</w:t>
            </w: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728" w:type="dxa"/>
          </w:tcPr>
          <w:p w:rsidR="00185495" w:rsidRDefault="0018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usuario</w:t>
            </w:r>
          </w:p>
        </w:tc>
      </w:tr>
      <w:tr w:rsidR="00185495" w:rsidTr="009B1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9B1639">
            <w:r>
              <w:t>apellido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728" w:type="dxa"/>
          </w:tcPr>
          <w:p w:rsidR="00185495" w:rsidRDefault="0018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Apellido del </w:t>
            </w:r>
            <w:r>
              <w:t>usuario</w:t>
            </w:r>
          </w:p>
        </w:tc>
      </w:tr>
      <w:tr w:rsidR="00185495" w:rsidTr="009B1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9B1639">
            <w:r>
              <w:t>dni</w:t>
            </w: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728" w:type="dxa"/>
          </w:tcPr>
          <w:p w:rsidR="00185495" w:rsidRDefault="0018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identidad</w:t>
            </w:r>
          </w:p>
        </w:tc>
      </w:tr>
      <w:tr w:rsidR="00185495" w:rsidTr="009B1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9B1639">
            <w:r>
              <w:t>contrato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728" w:type="dxa"/>
          </w:tcPr>
          <w:p w:rsidR="00185495" w:rsidRDefault="0018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contrato</w:t>
            </w:r>
          </w:p>
        </w:tc>
      </w:tr>
      <w:tr w:rsidR="00185495" w:rsidTr="009B1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9B1639">
            <w:r>
              <w:t>nacionalidad</w:t>
            </w: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728" w:type="dxa"/>
          </w:tcPr>
          <w:p w:rsidR="00185495" w:rsidRDefault="0018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Nacionalidad</w:t>
            </w:r>
          </w:p>
        </w:tc>
      </w:tr>
      <w:tr w:rsidR="00185495" w:rsidTr="009B1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9B1639">
            <w:r>
              <w:t>codigo_departamento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728" w:type="dxa"/>
          </w:tcPr>
          <w:p w:rsidR="00185495" w:rsidRDefault="0018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del departamento</w:t>
            </w:r>
          </w:p>
        </w:tc>
      </w:tr>
      <w:tr w:rsidR="00185495" w:rsidTr="009B1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9B1639">
            <w:r>
              <w:t>departamento</w:t>
            </w: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728" w:type="dxa"/>
          </w:tcPr>
          <w:p w:rsidR="00185495" w:rsidRDefault="0018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 del </w:t>
            </w:r>
            <w:r>
              <w:t>departamento</w:t>
            </w:r>
          </w:p>
        </w:tc>
      </w:tr>
      <w:tr w:rsidR="00185495" w:rsidTr="009B1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9B1639">
            <w:r>
              <w:t>codigo_municipio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728" w:type="dxa"/>
          </w:tcPr>
          <w:p w:rsidR="00185495" w:rsidRDefault="0018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del municipio</w:t>
            </w:r>
          </w:p>
        </w:tc>
      </w:tr>
      <w:tr w:rsidR="00185495" w:rsidTr="009B1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9B1639">
            <w:r>
              <w:t>municipio</w:t>
            </w: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728" w:type="dxa"/>
          </w:tcPr>
          <w:p w:rsidR="00185495" w:rsidRDefault="0018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municipio</w:t>
            </w:r>
          </w:p>
        </w:tc>
      </w:tr>
      <w:tr w:rsidR="00185495" w:rsidTr="009B1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9B1639">
            <w:r>
              <w:t>via_principal_clave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728" w:type="dxa"/>
          </w:tcPr>
          <w:p w:rsidR="00185495" w:rsidRDefault="0018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de vía principal</w:t>
            </w:r>
          </w:p>
        </w:tc>
      </w:tr>
      <w:tr w:rsidR="00185495" w:rsidTr="009B1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9B1639">
            <w:r>
              <w:t>via_principal_valor</w:t>
            </w: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728" w:type="dxa"/>
          </w:tcPr>
          <w:p w:rsidR="00185495" w:rsidRDefault="0018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 vía principal</w:t>
            </w:r>
          </w:p>
        </w:tc>
      </w:tr>
      <w:tr w:rsidR="00185495" w:rsidTr="009B1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9B1639">
            <w:r>
              <w:t>via_secundaria_clave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728" w:type="dxa"/>
          </w:tcPr>
          <w:p w:rsidR="00185495" w:rsidRDefault="0018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de vía secundaria</w:t>
            </w:r>
          </w:p>
        </w:tc>
      </w:tr>
      <w:tr w:rsidR="00185495" w:rsidTr="009B1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9B1639">
            <w:r>
              <w:t>via_secundaria_valor</w:t>
            </w: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728" w:type="dxa"/>
          </w:tcPr>
          <w:p w:rsidR="00185495" w:rsidRDefault="0018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 vía secundaria</w:t>
            </w:r>
          </w:p>
        </w:tc>
      </w:tr>
      <w:tr w:rsidR="00185495" w:rsidTr="009B1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9B1639">
            <w:r>
              <w:t>tipo_unidad_uno_clave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728" w:type="dxa"/>
          </w:tcPr>
          <w:p w:rsidR="00185495" w:rsidRDefault="0018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de tipo unidad uno</w:t>
            </w:r>
          </w:p>
        </w:tc>
      </w:tr>
      <w:tr w:rsidR="00185495" w:rsidTr="009B1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9B1639">
            <w:r>
              <w:t>tipo_unidad_uno_valor</w:t>
            </w: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728" w:type="dxa"/>
          </w:tcPr>
          <w:p w:rsidR="00185495" w:rsidRDefault="0018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Valor de tipo unidad </w:t>
            </w:r>
            <w:r>
              <w:t>uno</w:t>
            </w:r>
          </w:p>
        </w:tc>
      </w:tr>
      <w:tr w:rsidR="00185495" w:rsidTr="009B1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9B1639">
            <w:r>
              <w:lastRenderedPageBreak/>
              <w:t>tipo_unidad_dos_clave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728" w:type="dxa"/>
          </w:tcPr>
          <w:p w:rsidR="00185495" w:rsidRDefault="0018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de tipo unidad dos</w:t>
            </w:r>
          </w:p>
        </w:tc>
      </w:tr>
      <w:tr w:rsidR="00185495" w:rsidTr="009B1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9B1639">
            <w:r>
              <w:t>tipo_unidad_dos_valor</w:t>
            </w: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728" w:type="dxa"/>
          </w:tcPr>
          <w:p w:rsidR="00185495" w:rsidRDefault="0018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 tipo unidad dos</w:t>
            </w:r>
          </w:p>
        </w:tc>
      </w:tr>
      <w:tr w:rsidR="00185495" w:rsidTr="009B1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9B1639">
            <w:r>
              <w:t>barrio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728" w:type="dxa"/>
          </w:tcPr>
          <w:p w:rsidR="00185495" w:rsidRDefault="0018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Barrio</w:t>
            </w:r>
          </w:p>
        </w:tc>
      </w:tr>
      <w:tr w:rsidR="00185495" w:rsidTr="009B1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9B1639">
            <w:r>
              <w:t>latitud</w:t>
            </w: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728" w:type="dxa"/>
          </w:tcPr>
          <w:p w:rsidR="00185495" w:rsidRDefault="0018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Latitud</w:t>
            </w:r>
          </w:p>
        </w:tc>
      </w:tr>
      <w:tr w:rsidR="00185495" w:rsidTr="009B1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9B1639">
            <w:r>
              <w:t>longitud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728" w:type="dxa"/>
          </w:tcPr>
          <w:p w:rsidR="00185495" w:rsidRDefault="0018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Longitud</w:t>
            </w:r>
          </w:p>
        </w:tc>
      </w:tr>
      <w:tr w:rsidR="00185495" w:rsidTr="009B1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9B1639">
            <w:r>
              <w:t>direccion</w:t>
            </w: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728" w:type="dxa"/>
          </w:tcPr>
          <w:p w:rsidR="00185495" w:rsidRDefault="0018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</w:t>
            </w:r>
          </w:p>
        </w:tc>
      </w:tr>
      <w:tr w:rsidR="00185495" w:rsidTr="009B1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9B1639">
            <w:r>
              <w:t>telefono_uno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728" w:type="dxa"/>
          </w:tcPr>
          <w:p w:rsidR="00185495" w:rsidRDefault="0018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Teléfono 1</w:t>
            </w:r>
          </w:p>
        </w:tc>
      </w:tr>
      <w:tr w:rsidR="00185495" w:rsidTr="009B1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9B1639">
            <w:r>
              <w:t>telefono_dos</w:t>
            </w: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728" w:type="dxa"/>
          </w:tcPr>
          <w:p w:rsidR="00185495" w:rsidRDefault="0018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 2</w:t>
            </w:r>
          </w:p>
        </w:tc>
      </w:tr>
      <w:tr w:rsidR="00185495" w:rsidTr="009B1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9B1639">
            <w:r>
              <w:t>telefono_tres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728" w:type="dxa"/>
          </w:tcPr>
          <w:p w:rsidR="00185495" w:rsidRDefault="0018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Teléfono 3</w:t>
            </w:r>
          </w:p>
        </w:tc>
      </w:tr>
      <w:tr w:rsidR="00185495" w:rsidTr="009B1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9B1639">
            <w:r>
              <w:t>password</w:t>
            </w: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728" w:type="dxa"/>
          </w:tcPr>
          <w:p w:rsidR="00185495" w:rsidRDefault="0018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Contraseña (hashed)</w:t>
            </w:r>
          </w:p>
        </w:tc>
      </w:tr>
      <w:tr w:rsidR="00185495" w:rsidTr="009B1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9B1639">
            <w:r>
              <w:t>email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728" w:type="dxa"/>
          </w:tcPr>
          <w:p w:rsidR="00185495" w:rsidRDefault="0018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Correo electrónico</w:t>
            </w:r>
          </w:p>
        </w:tc>
      </w:tr>
      <w:tr w:rsidR="00185495" w:rsidTr="009B1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9B1639">
            <w:r>
              <w:t>fecha_nacimiento</w:t>
            </w: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728" w:type="dxa"/>
          </w:tcPr>
          <w:p w:rsidR="00185495" w:rsidRDefault="0018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nacimiento</w:t>
            </w:r>
          </w:p>
        </w:tc>
      </w:tr>
      <w:tr w:rsidR="00185495" w:rsidTr="009B1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9B1639">
            <w:r>
              <w:t>anexo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728" w:type="dxa"/>
          </w:tcPr>
          <w:p w:rsidR="00185495" w:rsidRDefault="0018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Información adicional</w:t>
            </w:r>
          </w:p>
        </w:tc>
      </w:tr>
      <w:tr w:rsidR="00185495" w:rsidTr="009B1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9B1639">
            <w:r>
              <w:t>dni_tipos_id</w:t>
            </w: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</w:t>
            </w: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foránea a tabla `dni_tipos`</w:t>
            </w:r>
          </w:p>
        </w:tc>
      </w:tr>
      <w:tr w:rsidR="00185495" w:rsidTr="009B1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9B1639">
            <w:r>
              <w:t>estados_id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foránea a tabla `estados`</w:t>
            </w:r>
          </w:p>
        </w:tc>
      </w:tr>
      <w:tr w:rsidR="00185495" w:rsidTr="009B1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9B1639">
            <w:r>
              <w:t>sexos_id</w:t>
            </w: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</w:t>
            </w: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Clave </w:t>
            </w:r>
            <w:r>
              <w:t>foránea a tabla `sexos`</w:t>
            </w:r>
          </w:p>
        </w:tc>
      </w:tr>
      <w:tr w:rsidR="00185495" w:rsidTr="009B1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9B1639">
            <w:r>
              <w:t>estratos_id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foránea a tabla `estratos`</w:t>
            </w:r>
          </w:p>
        </w:tc>
      </w:tr>
      <w:tr w:rsidR="00185495" w:rsidTr="009B1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9B1639">
            <w:r>
              <w:t>roles_id</w:t>
            </w: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</w:t>
            </w: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foránea a tabla `roles`</w:t>
            </w:r>
          </w:p>
        </w:tc>
      </w:tr>
      <w:tr w:rsidR="00185495" w:rsidTr="009B1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9B1639">
            <w:r>
              <w:t>created_at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timestamp(6)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:rsidR="00185495" w:rsidRDefault="0018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creación del registro</w:t>
            </w:r>
          </w:p>
        </w:tc>
      </w:tr>
      <w:tr w:rsidR="00185495" w:rsidTr="009B1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9B1639">
            <w:r>
              <w:t>updated_at</w:t>
            </w: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timestamp(6)</w:t>
            </w: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:rsidR="00185495" w:rsidRDefault="00185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Fecha de última </w:t>
            </w:r>
            <w:r>
              <w:t>actualización del registro</w:t>
            </w:r>
          </w:p>
        </w:tc>
      </w:tr>
    </w:tbl>
    <w:p w:rsidR="00185495" w:rsidRDefault="00185495"/>
    <w:p w:rsidR="00185495" w:rsidRDefault="009B1639">
      <w:pPr>
        <w:pStyle w:val="Ttulo2"/>
      </w:pPr>
      <w:r>
        <w:t>3. Relaciones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185495" w:rsidTr="009B16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9B1639">
            <w:bookmarkStart w:id="0" w:name="_GoBack"/>
            <w:r>
              <w:t>Tabla Origen</w:t>
            </w:r>
          </w:p>
        </w:tc>
        <w:tc>
          <w:tcPr>
            <w:tcW w:w="1728" w:type="dxa"/>
          </w:tcPr>
          <w:p w:rsidR="00185495" w:rsidRDefault="009B1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Columna Origen</w:t>
            </w:r>
          </w:p>
        </w:tc>
        <w:tc>
          <w:tcPr>
            <w:tcW w:w="1728" w:type="dxa"/>
          </w:tcPr>
          <w:p w:rsidR="00185495" w:rsidRDefault="009B1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Tabla Referenciada</w:t>
            </w:r>
          </w:p>
        </w:tc>
        <w:tc>
          <w:tcPr>
            <w:tcW w:w="1728" w:type="dxa"/>
          </w:tcPr>
          <w:p w:rsidR="00185495" w:rsidRDefault="009B1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Columna Referenciada</w:t>
            </w:r>
          </w:p>
        </w:tc>
        <w:tc>
          <w:tcPr>
            <w:tcW w:w="1728" w:type="dxa"/>
          </w:tcPr>
          <w:p w:rsidR="00185495" w:rsidRDefault="009B1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Relación</w:t>
            </w:r>
          </w:p>
        </w:tc>
      </w:tr>
      <w:tr w:rsidR="00185495" w:rsidTr="009B1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9B1639">
            <w:r>
              <w:t>usuarios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dni_tipos_id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dni_tipos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Muchos a Uno (FK)</w:t>
            </w:r>
          </w:p>
        </w:tc>
      </w:tr>
      <w:tr w:rsidR="00185495" w:rsidTr="009B1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9B1639">
            <w:r>
              <w:t>usuarios</w:t>
            </w: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estados_id</w:t>
            </w: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estados</w:t>
            </w: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Muchos a Uno (FK)</w:t>
            </w:r>
          </w:p>
        </w:tc>
      </w:tr>
      <w:tr w:rsidR="00185495" w:rsidTr="009B1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9B1639">
            <w:r>
              <w:t>usuarios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sexos_id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sexos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Muchos a Uno (FK)</w:t>
            </w:r>
          </w:p>
        </w:tc>
      </w:tr>
      <w:tr w:rsidR="00185495" w:rsidTr="009B1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9B1639">
            <w:r>
              <w:lastRenderedPageBreak/>
              <w:t>usuarios</w:t>
            </w: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estratos_id</w:t>
            </w: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estratos</w:t>
            </w: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728" w:type="dxa"/>
          </w:tcPr>
          <w:p w:rsidR="00185495" w:rsidRDefault="009B1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Muchos a Uno (FK)</w:t>
            </w:r>
          </w:p>
        </w:tc>
      </w:tr>
      <w:tr w:rsidR="00185495" w:rsidTr="009B1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185495" w:rsidRDefault="009B1639">
            <w:r>
              <w:t>usuarios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roles_id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roles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728" w:type="dxa"/>
          </w:tcPr>
          <w:p w:rsidR="00185495" w:rsidRDefault="009B1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Muchos a Uno (FK)</w:t>
            </w:r>
          </w:p>
        </w:tc>
      </w:tr>
      <w:bookmarkEnd w:id="0"/>
    </w:tbl>
    <w:p w:rsidR="00185495" w:rsidRDefault="00185495"/>
    <w:p w:rsidR="00185495" w:rsidRDefault="009B1639">
      <w:pPr>
        <w:pStyle w:val="Ttulo2"/>
      </w:pPr>
      <w:r>
        <w:t>4. Notas</w:t>
      </w:r>
    </w:p>
    <w:p w:rsidR="00185495" w:rsidRDefault="009B1639">
      <w:r>
        <w:t xml:space="preserve">- Todas las tablas `dni_tipos`, `estados`, `estratos`, `roles` y `sexos` son catálogos de referencia para la tabla principal </w:t>
      </w:r>
      <w:r>
        <w:t>`usuarios`.</w:t>
      </w:r>
      <w:r>
        <w:br/>
        <w:t>- Los campos con tipo `varchar(100)` permiten almacenar datos descriptivos variados como nombres, códigos, direcciones, y teléfonos.</w:t>
      </w:r>
      <w:r>
        <w:br/>
        <w:t>- La tabla `usuarios` tiene campos opcionales (`NULL` permitido) para permitir flexibilidad en la información r</w:t>
      </w:r>
      <w:r>
        <w:t>egistrada.</w:t>
      </w:r>
      <w:r>
        <w:br/>
        <w:t>- Las columnas `created_at` y `updated_at` son timestamps con precisión de microsegundos para auditoría de cambios.</w:t>
      </w:r>
      <w:r>
        <w:br/>
        <w:t>- Las claves foráneas están definidas para mantener la integridad referencial entre las tablas.</w:t>
      </w:r>
    </w:p>
    <w:sectPr w:rsidR="001854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85495"/>
    <w:rsid w:val="0029639D"/>
    <w:rsid w:val="00326F90"/>
    <w:rsid w:val="009B1639"/>
    <w:rsid w:val="00AA1D8D"/>
    <w:rsid w:val="00B47730"/>
    <w:rsid w:val="00CB0664"/>
    <w:rsid w:val="00F772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7A85C9"/>
  <w14:defaultImageDpi w14:val="300"/>
  <w15:docId w15:val="{9E3A8166-A1DE-4CD3-BD97-EBC31EBDC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adecuadrcula4-nfasis1">
    <w:name w:val="Grid Table 4 Accent 1"/>
    <w:basedOn w:val="Tablanormal"/>
    <w:uiPriority w:val="49"/>
    <w:rsid w:val="009B163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718046-F0DD-4D16-814B-A7D8AFAE3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655</Words>
  <Characters>3603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4250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DeimarSoft</cp:lastModifiedBy>
  <cp:revision>2</cp:revision>
  <dcterms:created xsi:type="dcterms:W3CDTF">2025-05-30T04:29:00Z</dcterms:created>
  <dcterms:modified xsi:type="dcterms:W3CDTF">2025-05-30T04:29:00Z</dcterms:modified>
  <cp:category/>
</cp:coreProperties>
</file>